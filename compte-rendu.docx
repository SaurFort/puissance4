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486A5" w14:textId="77777777" w:rsidR="001E5517" w:rsidRPr="003032DB" w:rsidRDefault="00000000">
      <w:pPr>
        <w:pStyle w:val="Titre1"/>
        <w:rPr>
          <w:lang w:val="fr-FR"/>
        </w:rPr>
      </w:pPr>
      <w:r w:rsidRPr="003032DB">
        <w:rPr>
          <w:lang w:val="fr-FR"/>
        </w:rPr>
        <w:t>Compte Rendu - Programme Puissance 4</w:t>
      </w:r>
    </w:p>
    <w:p w14:paraId="1E9E4980" w14:textId="77777777" w:rsidR="001E5517" w:rsidRPr="003032DB" w:rsidRDefault="00000000">
      <w:pPr>
        <w:pStyle w:val="Titre2"/>
        <w:rPr>
          <w:lang w:val="fr-FR"/>
        </w:rPr>
      </w:pPr>
      <w:r w:rsidRPr="003032DB">
        <w:rPr>
          <w:lang w:val="fr-FR"/>
        </w:rPr>
        <w:t>Sujet</w:t>
      </w:r>
    </w:p>
    <w:p w14:paraId="39767A28" w14:textId="77777777" w:rsidR="001E5517" w:rsidRPr="003032DB" w:rsidRDefault="00000000">
      <w:pPr>
        <w:rPr>
          <w:lang w:val="fr-FR"/>
        </w:rPr>
      </w:pPr>
      <w:r w:rsidRPr="003032DB">
        <w:rPr>
          <w:lang w:val="fr-FR"/>
        </w:rPr>
        <w:t xml:space="preserve">Implémentation d'un jeu Puissance 4 en Python avec une interface graphique utilisant </w:t>
      </w:r>
      <w:proofErr w:type="spellStart"/>
      <w:r w:rsidRPr="003032DB">
        <w:rPr>
          <w:lang w:val="fr-FR"/>
        </w:rPr>
        <w:t>Tkinter</w:t>
      </w:r>
      <w:proofErr w:type="spellEnd"/>
      <w:r w:rsidRPr="003032DB">
        <w:rPr>
          <w:lang w:val="fr-FR"/>
        </w:rPr>
        <w:t>.</w:t>
      </w:r>
    </w:p>
    <w:p w14:paraId="11393563" w14:textId="77777777" w:rsidR="001E5517" w:rsidRPr="003032DB" w:rsidRDefault="00000000">
      <w:pPr>
        <w:pStyle w:val="Titre2"/>
        <w:rPr>
          <w:lang w:val="fr-FR"/>
        </w:rPr>
      </w:pPr>
      <w:r w:rsidRPr="003032DB">
        <w:rPr>
          <w:lang w:val="fr-FR"/>
        </w:rPr>
        <w:t>Description générale</w:t>
      </w:r>
    </w:p>
    <w:p w14:paraId="5AC1DD2C" w14:textId="77777777" w:rsidR="001E5517" w:rsidRPr="003032DB" w:rsidRDefault="00000000">
      <w:pPr>
        <w:rPr>
          <w:lang w:val="fr-FR"/>
        </w:rPr>
      </w:pPr>
      <w:r w:rsidRPr="003032DB">
        <w:rPr>
          <w:lang w:val="fr-FR"/>
        </w:rPr>
        <w:t>Le Puissance 4 est un jeu de stratégie pour deux joueurs dans lequel chaque joueur place à tour de rôle des pions dans une grille de 7 colonnes et 6 lignes. L'objectif est d'aligner quatre pions de la même couleur, que ce soit horizontalement, verticalement ou en diagonale. Le programme gère la gravité pour placer les pions dans la première case vide d'une colonne, vérifie en temps réel les conditions de victoire et affiche un message indiquant le gagnant dès qu'un alignement est détecté.</w:t>
      </w:r>
    </w:p>
    <w:p w14:paraId="5A4EC264" w14:textId="77777777" w:rsidR="001E5517" w:rsidRPr="003032DB" w:rsidRDefault="00000000">
      <w:pPr>
        <w:pStyle w:val="Titre2"/>
        <w:rPr>
          <w:lang w:val="fr-FR"/>
        </w:rPr>
      </w:pPr>
      <w:r w:rsidRPr="003032DB">
        <w:rPr>
          <w:lang w:val="fr-FR"/>
        </w:rPr>
        <w:t>Cahier des charges</w:t>
      </w:r>
    </w:p>
    <w:p w14:paraId="1A845544" w14:textId="76DBF160" w:rsidR="001E5517" w:rsidRPr="003032DB" w:rsidRDefault="00000000">
      <w:pPr>
        <w:rPr>
          <w:lang w:val="fr-FR"/>
        </w:rPr>
      </w:pPr>
      <w:r w:rsidRPr="003032DB">
        <w:rPr>
          <w:lang w:val="fr-FR"/>
        </w:rPr>
        <w:t>Le programme doit :</w:t>
      </w:r>
      <w:r w:rsidRPr="003032DB">
        <w:rPr>
          <w:lang w:val="fr-FR"/>
        </w:rPr>
        <w:br/>
        <w:t>• Afficher une interface graphique avec une grille de 7 colonnes et 6 lignes.</w:t>
      </w:r>
      <w:r w:rsidRPr="003032DB">
        <w:rPr>
          <w:lang w:val="fr-FR"/>
        </w:rPr>
        <w:br/>
        <w:t>• Permettre à deux joueurs de s'affronter en déterminant aléatoirement qui commence la partie.</w:t>
      </w:r>
      <w:r w:rsidRPr="003032DB">
        <w:rPr>
          <w:lang w:val="fr-FR"/>
        </w:rPr>
        <w:br/>
        <w:t>• Gérer la gravité pour que les pions se placent dans la première case libre de la colonne choisie.</w:t>
      </w:r>
      <w:r w:rsidRPr="003032DB">
        <w:rPr>
          <w:lang w:val="fr-FR"/>
        </w:rPr>
        <w:br/>
        <w:t xml:space="preserve">• Vérifier les conditions de victoire (alignement horizontal, vertical et diagonal) </w:t>
      </w:r>
      <w:r w:rsidR="003032DB" w:rsidRPr="003032DB">
        <w:rPr>
          <w:lang w:val="fr-FR"/>
        </w:rPr>
        <w:t>à</w:t>
      </w:r>
      <w:r w:rsidRPr="003032DB">
        <w:rPr>
          <w:lang w:val="fr-FR"/>
        </w:rPr>
        <w:t xml:space="preserve"> chaque coup.</w:t>
      </w:r>
      <w:r w:rsidRPr="003032DB">
        <w:rPr>
          <w:lang w:val="fr-FR"/>
        </w:rPr>
        <w:br/>
        <w:t>• Empêcher le placement d'un pion dans une colonne déjà pleine.</w:t>
      </w:r>
      <w:r w:rsidRPr="003032DB">
        <w:rPr>
          <w:lang w:val="fr-FR"/>
        </w:rPr>
        <w:br/>
        <w:t>• Afficher dynamiquement le joueur actif et, en cas de victoire, un message annonçant le gagnant.</w:t>
      </w:r>
    </w:p>
    <w:p w14:paraId="61C7CA7F" w14:textId="77777777" w:rsidR="001E5517" w:rsidRPr="003032DB" w:rsidRDefault="00000000">
      <w:pPr>
        <w:pStyle w:val="Titre2"/>
        <w:rPr>
          <w:lang w:val="fr-FR"/>
        </w:rPr>
      </w:pPr>
      <w:r w:rsidRPr="003032DB">
        <w:rPr>
          <w:lang w:val="fr-FR"/>
        </w:rPr>
        <w:t>Choix des outils</w:t>
      </w:r>
    </w:p>
    <w:p w14:paraId="48B05E33" w14:textId="5BF846F6" w:rsidR="001E5517" w:rsidRPr="003032DB" w:rsidRDefault="00000000">
      <w:pPr>
        <w:rPr>
          <w:lang w:val="fr-FR"/>
        </w:rPr>
      </w:pPr>
      <w:r w:rsidRPr="003032DB">
        <w:rPr>
          <w:lang w:val="fr-FR"/>
        </w:rPr>
        <w:t>• Langage : Python 3</w:t>
      </w:r>
      <w:r w:rsidRPr="003032DB">
        <w:rPr>
          <w:lang w:val="fr-FR"/>
        </w:rPr>
        <w:br/>
        <w:t xml:space="preserve">• Bibliothèque graphique : </w:t>
      </w:r>
      <w:proofErr w:type="spellStart"/>
      <w:r w:rsidRPr="003032DB">
        <w:rPr>
          <w:lang w:val="fr-FR"/>
        </w:rPr>
        <w:t>Tkinter</w:t>
      </w:r>
      <w:proofErr w:type="spellEnd"/>
      <w:r w:rsidRPr="003032DB">
        <w:rPr>
          <w:lang w:val="fr-FR"/>
        </w:rPr>
        <w:t xml:space="preserve"> (Canvas, Label, Button)</w:t>
      </w:r>
    </w:p>
    <w:p w14:paraId="311AB23B" w14:textId="77777777" w:rsidR="001E5517" w:rsidRPr="003032DB" w:rsidRDefault="00000000">
      <w:pPr>
        <w:pStyle w:val="Titre2"/>
        <w:rPr>
          <w:lang w:val="fr-FR"/>
        </w:rPr>
      </w:pPr>
      <w:r w:rsidRPr="003032DB">
        <w:rPr>
          <w:lang w:val="fr-FR"/>
        </w:rPr>
        <w:t>Structure du programme</w:t>
      </w:r>
    </w:p>
    <w:p w14:paraId="683443E5" w14:textId="346BDE17" w:rsidR="001E5517" w:rsidRPr="003032DB" w:rsidRDefault="00000000">
      <w:pPr>
        <w:rPr>
          <w:lang w:val="fr-FR"/>
        </w:rPr>
      </w:pPr>
      <w:r w:rsidRPr="003032DB">
        <w:rPr>
          <w:lang w:val="fr-FR"/>
        </w:rPr>
        <w:t>Le programme est organisé autour de plusieurs fonctions clés :</w:t>
      </w:r>
      <w:r w:rsidRPr="003032DB">
        <w:rPr>
          <w:lang w:val="fr-FR"/>
        </w:rPr>
        <w:br/>
        <w:t xml:space="preserve">1. </w:t>
      </w:r>
      <w:proofErr w:type="spellStart"/>
      <w:proofErr w:type="gramStart"/>
      <w:r w:rsidRPr="003032DB">
        <w:rPr>
          <w:b/>
          <w:bCs/>
          <w:lang w:val="fr-FR"/>
        </w:rPr>
        <w:t>pile</w:t>
      </w:r>
      <w:proofErr w:type="gramEnd"/>
      <w:r w:rsidRPr="003032DB">
        <w:rPr>
          <w:b/>
          <w:bCs/>
          <w:lang w:val="fr-FR"/>
        </w:rPr>
        <w:t>_ou_face</w:t>
      </w:r>
      <w:proofErr w:type="spellEnd"/>
      <w:r w:rsidRPr="003032DB">
        <w:rPr>
          <w:b/>
          <w:bCs/>
          <w:lang w:val="fr-FR"/>
        </w:rPr>
        <w:t>()</w:t>
      </w:r>
      <w:r w:rsidRPr="003032DB">
        <w:rPr>
          <w:lang w:val="fr-FR"/>
        </w:rPr>
        <w:t xml:space="preserve"> : Détermine aléatoirement le joueur qui commence.</w:t>
      </w:r>
      <w:r w:rsidRPr="003032DB">
        <w:rPr>
          <w:lang w:val="fr-FR"/>
        </w:rPr>
        <w:br/>
        <w:t xml:space="preserve">2. </w:t>
      </w:r>
      <w:proofErr w:type="spellStart"/>
      <w:proofErr w:type="gramStart"/>
      <w:r w:rsidRPr="003032DB">
        <w:rPr>
          <w:b/>
          <w:bCs/>
          <w:lang w:val="fr-FR"/>
        </w:rPr>
        <w:t>init</w:t>
      </w:r>
      <w:proofErr w:type="gramEnd"/>
      <w:r w:rsidRPr="003032DB">
        <w:rPr>
          <w:b/>
          <w:bCs/>
          <w:lang w:val="fr-FR"/>
        </w:rPr>
        <w:t>_ui</w:t>
      </w:r>
      <w:proofErr w:type="spellEnd"/>
      <w:r w:rsidRPr="003032DB">
        <w:rPr>
          <w:b/>
          <w:bCs/>
          <w:lang w:val="fr-FR"/>
        </w:rPr>
        <w:t>()</w:t>
      </w:r>
      <w:r w:rsidRPr="003032DB">
        <w:rPr>
          <w:lang w:val="fr-FR"/>
        </w:rPr>
        <w:t xml:space="preserve"> : Initialise l'interface graphique, crée la fenêtre principale, le </w:t>
      </w:r>
      <w:proofErr w:type="spellStart"/>
      <w:r w:rsidRPr="003032DB">
        <w:rPr>
          <w:lang w:val="fr-FR"/>
        </w:rPr>
        <w:t>canvas</w:t>
      </w:r>
      <w:proofErr w:type="spellEnd"/>
      <w:r w:rsidRPr="003032DB">
        <w:rPr>
          <w:lang w:val="fr-FR"/>
        </w:rPr>
        <w:t xml:space="preserve"> et le label pour afficher le gagnant.</w:t>
      </w:r>
      <w:r w:rsidRPr="003032DB">
        <w:rPr>
          <w:lang w:val="fr-FR"/>
        </w:rPr>
        <w:br/>
        <w:t xml:space="preserve">3. </w:t>
      </w:r>
      <w:proofErr w:type="spellStart"/>
      <w:proofErr w:type="gramStart"/>
      <w:r w:rsidRPr="003032DB">
        <w:rPr>
          <w:b/>
          <w:bCs/>
          <w:lang w:val="fr-FR"/>
        </w:rPr>
        <w:t>init</w:t>
      </w:r>
      <w:proofErr w:type="gramEnd"/>
      <w:r w:rsidRPr="003032DB">
        <w:rPr>
          <w:b/>
          <w:bCs/>
          <w:lang w:val="fr-FR"/>
        </w:rPr>
        <w:t>_game_grid</w:t>
      </w:r>
      <w:proofErr w:type="spellEnd"/>
      <w:r w:rsidRPr="003032DB">
        <w:rPr>
          <w:b/>
          <w:bCs/>
          <w:lang w:val="fr-FR"/>
        </w:rPr>
        <w:t>()</w:t>
      </w:r>
      <w:r w:rsidRPr="003032DB">
        <w:rPr>
          <w:lang w:val="fr-FR"/>
        </w:rPr>
        <w:t xml:space="preserve"> : Dessine la grille de jeu et initialise le label du joueur actif.</w:t>
      </w:r>
      <w:r w:rsidRPr="003032DB">
        <w:rPr>
          <w:lang w:val="fr-FR"/>
        </w:rPr>
        <w:br/>
        <w:t xml:space="preserve">4. </w:t>
      </w:r>
      <w:proofErr w:type="spellStart"/>
      <w:proofErr w:type="gramStart"/>
      <w:r w:rsidRPr="003032DB">
        <w:rPr>
          <w:b/>
          <w:bCs/>
          <w:lang w:val="fr-FR"/>
        </w:rPr>
        <w:t>update</w:t>
      </w:r>
      <w:proofErr w:type="gramEnd"/>
      <w:r w:rsidRPr="003032DB">
        <w:rPr>
          <w:b/>
          <w:bCs/>
          <w:lang w:val="fr-FR"/>
        </w:rPr>
        <w:t>_game_grid</w:t>
      </w:r>
      <w:proofErr w:type="spellEnd"/>
      <w:r w:rsidRPr="003032DB">
        <w:rPr>
          <w:b/>
          <w:bCs/>
          <w:lang w:val="fr-FR"/>
        </w:rPr>
        <w:t>()</w:t>
      </w:r>
      <w:r w:rsidRPr="003032DB">
        <w:rPr>
          <w:lang w:val="fr-FR"/>
        </w:rPr>
        <w:t xml:space="preserve"> : Met à jour l'affichage des pions sur la grille après chaque coup.</w:t>
      </w:r>
      <w:r w:rsidRPr="003032DB">
        <w:rPr>
          <w:lang w:val="fr-FR"/>
        </w:rPr>
        <w:br/>
        <w:t xml:space="preserve">5. </w:t>
      </w:r>
      <w:proofErr w:type="spellStart"/>
      <w:proofErr w:type="gramStart"/>
      <w:r w:rsidRPr="003032DB">
        <w:rPr>
          <w:b/>
          <w:bCs/>
          <w:lang w:val="fr-FR"/>
        </w:rPr>
        <w:t>column</w:t>
      </w:r>
      <w:proofErr w:type="gramEnd"/>
      <w:r w:rsidRPr="003032DB">
        <w:rPr>
          <w:b/>
          <w:bCs/>
          <w:lang w:val="fr-FR"/>
        </w:rPr>
        <w:t>_select</w:t>
      </w:r>
      <w:proofErr w:type="spellEnd"/>
      <w:r w:rsidRPr="003032DB">
        <w:rPr>
          <w:b/>
          <w:bCs/>
          <w:lang w:val="fr-FR"/>
        </w:rPr>
        <w:t>()</w:t>
      </w:r>
      <w:r w:rsidRPr="003032DB">
        <w:rPr>
          <w:lang w:val="fr-FR"/>
        </w:rPr>
        <w:t xml:space="preserve"> : Crée les boutons permettant de sélectionner la colonne où déposer un pion et met à jour le joueur actif.</w:t>
      </w:r>
      <w:r w:rsidRPr="003032DB">
        <w:rPr>
          <w:lang w:val="fr-FR"/>
        </w:rPr>
        <w:br/>
        <w:t xml:space="preserve">6. </w:t>
      </w:r>
      <w:proofErr w:type="spellStart"/>
      <w:proofErr w:type="gramStart"/>
      <w:r w:rsidR="003032DB" w:rsidRPr="003032DB">
        <w:rPr>
          <w:b/>
          <w:bCs/>
          <w:lang w:val="fr-FR"/>
        </w:rPr>
        <w:t>g</w:t>
      </w:r>
      <w:r w:rsidRPr="003032DB">
        <w:rPr>
          <w:b/>
          <w:bCs/>
          <w:lang w:val="fr-FR"/>
        </w:rPr>
        <w:t>ravity</w:t>
      </w:r>
      <w:proofErr w:type="spellEnd"/>
      <w:proofErr w:type="gramEnd"/>
      <w:r w:rsidRPr="003032DB">
        <w:rPr>
          <w:b/>
          <w:bCs/>
          <w:lang w:val="fr-FR"/>
        </w:rPr>
        <w:t>(</w:t>
      </w:r>
      <w:proofErr w:type="spellStart"/>
      <w:r w:rsidRPr="003032DB">
        <w:rPr>
          <w:b/>
          <w:bCs/>
          <w:lang w:val="fr-FR"/>
        </w:rPr>
        <w:t>column</w:t>
      </w:r>
      <w:proofErr w:type="spellEnd"/>
      <w:r w:rsidRPr="003032DB">
        <w:rPr>
          <w:b/>
          <w:bCs/>
          <w:lang w:val="fr-FR"/>
        </w:rPr>
        <w:t>)</w:t>
      </w:r>
      <w:r w:rsidRPr="003032DB">
        <w:rPr>
          <w:lang w:val="fr-FR"/>
        </w:rPr>
        <w:t xml:space="preserve"> : Calcule la première ligne vide dans la colonne sélectionnée, simulant l'effet de la gravité.</w:t>
      </w:r>
      <w:r w:rsidRPr="003032DB">
        <w:rPr>
          <w:lang w:val="fr-FR"/>
        </w:rPr>
        <w:br/>
      </w:r>
      <w:r w:rsidRPr="003032DB">
        <w:rPr>
          <w:lang w:val="fr-FR"/>
        </w:rPr>
        <w:lastRenderedPageBreak/>
        <w:t xml:space="preserve">7. </w:t>
      </w:r>
      <w:proofErr w:type="spellStart"/>
      <w:proofErr w:type="gramStart"/>
      <w:r w:rsidRPr="003032DB">
        <w:rPr>
          <w:b/>
          <w:bCs/>
          <w:lang w:val="fr-FR"/>
        </w:rPr>
        <w:t>select</w:t>
      </w:r>
      <w:proofErr w:type="gramEnd"/>
      <w:r w:rsidRPr="003032DB">
        <w:rPr>
          <w:b/>
          <w:bCs/>
          <w:lang w:val="fr-FR"/>
        </w:rPr>
        <w:t>_column</w:t>
      </w:r>
      <w:proofErr w:type="spellEnd"/>
      <w:r w:rsidRPr="003032DB">
        <w:rPr>
          <w:b/>
          <w:bCs/>
          <w:lang w:val="fr-FR"/>
        </w:rPr>
        <w:t>(col)</w:t>
      </w:r>
      <w:r w:rsidRPr="003032DB">
        <w:rPr>
          <w:lang w:val="fr-FR"/>
        </w:rPr>
        <w:t xml:space="preserve"> : Gère le placement du pion, la mise à jour de la grille, la vérification du gagnant et le changement de joueur.</w:t>
      </w:r>
      <w:r w:rsidRPr="003032DB">
        <w:rPr>
          <w:lang w:val="fr-FR"/>
        </w:rPr>
        <w:br/>
        <w:t xml:space="preserve">8. </w:t>
      </w:r>
      <w:proofErr w:type="spellStart"/>
      <w:proofErr w:type="gramStart"/>
      <w:r w:rsidRPr="003032DB">
        <w:rPr>
          <w:b/>
          <w:bCs/>
          <w:lang w:val="fr-FR"/>
        </w:rPr>
        <w:t>check</w:t>
      </w:r>
      <w:proofErr w:type="gramEnd"/>
      <w:r w:rsidRPr="003032DB">
        <w:rPr>
          <w:b/>
          <w:bCs/>
          <w:lang w:val="fr-FR"/>
        </w:rPr>
        <w:t>_winner</w:t>
      </w:r>
      <w:proofErr w:type="spellEnd"/>
      <w:r w:rsidRPr="003032DB">
        <w:rPr>
          <w:b/>
          <w:bCs/>
          <w:lang w:val="fr-FR"/>
        </w:rPr>
        <w:t>(</w:t>
      </w:r>
      <w:proofErr w:type="spellStart"/>
      <w:r w:rsidRPr="003032DB">
        <w:rPr>
          <w:b/>
          <w:bCs/>
          <w:lang w:val="fr-FR"/>
        </w:rPr>
        <w:t>board</w:t>
      </w:r>
      <w:proofErr w:type="spellEnd"/>
      <w:r w:rsidRPr="003032DB">
        <w:rPr>
          <w:b/>
          <w:bCs/>
          <w:lang w:val="fr-FR"/>
        </w:rPr>
        <w:t>)</w:t>
      </w:r>
      <w:r w:rsidRPr="003032DB">
        <w:rPr>
          <w:lang w:val="fr-FR"/>
        </w:rPr>
        <w:t xml:space="preserve"> : Vérifie la présence d'un alignement de 4 pions (horizontal, vertical ou diagonal) pour déterminer le gagnant.</w:t>
      </w:r>
    </w:p>
    <w:p w14:paraId="381D8674" w14:textId="77777777" w:rsidR="001E5517" w:rsidRPr="003032DB" w:rsidRDefault="00000000">
      <w:pPr>
        <w:pStyle w:val="Titre2"/>
        <w:rPr>
          <w:lang w:val="fr-FR"/>
        </w:rPr>
      </w:pPr>
      <w:r w:rsidRPr="003032DB">
        <w:rPr>
          <w:lang w:val="fr-FR"/>
        </w:rPr>
        <w:t>Répartition des tâches</w:t>
      </w:r>
    </w:p>
    <w:p w14:paraId="5FBBD6F2" w14:textId="6C380E11" w:rsidR="001E5517" w:rsidRPr="003032DB" w:rsidRDefault="00000000">
      <w:pPr>
        <w:rPr>
          <w:lang w:val="fr-FR"/>
        </w:rPr>
      </w:pPr>
      <w:r w:rsidRPr="003032DB">
        <w:rPr>
          <w:lang w:val="fr-FR"/>
        </w:rPr>
        <w:t xml:space="preserve">• </w:t>
      </w:r>
      <w:r w:rsidRPr="003032DB">
        <w:rPr>
          <w:b/>
          <w:bCs/>
          <w:lang w:val="fr-FR"/>
        </w:rPr>
        <w:t>Affichage et interface graphiqu</w:t>
      </w:r>
      <w:r w:rsidR="003032DB" w:rsidRPr="003032DB">
        <w:rPr>
          <w:b/>
          <w:bCs/>
          <w:lang w:val="fr-FR"/>
        </w:rPr>
        <w:t>e</w:t>
      </w:r>
      <w:r w:rsidRPr="003032DB">
        <w:rPr>
          <w:lang w:val="fr-FR"/>
        </w:rPr>
        <w:t xml:space="preserve"> : Nathan</w:t>
      </w:r>
      <w:r w:rsidRPr="003032DB">
        <w:rPr>
          <w:lang w:val="fr-FR"/>
        </w:rPr>
        <w:br/>
        <w:t xml:space="preserve">• </w:t>
      </w:r>
      <w:r w:rsidR="003032DB" w:rsidRPr="003032DB">
        <w:rPr>
          <w:b/>
          <w:bCs/>
          <w:lang w:val="fr-FR"/>
        </w:rPr>
        <w:t xml:space="preserve">Choix </w:t>
      </w:r>
      <w:r w:rsidRPr="003032DB">
        <w:rPr>
          <w:b/>
          <w:bCs/>
          <w:lang w:val="fr-FR"/>
        </w:rPr>
        <w:t>du premier joueur</w:t>
      </w:r>
      <w:r w:rsidRPr="003032DB">
        <w:rPr>
          <w:lang w:val="fr-FR"/>
        </w:rPr>
        <w:t xml:space="preserve"> : Samuel</w:t>
      </w:r>
      <w:r w:rsidRPr="003032DB">
        <w:rPr>
          <w:lang w:val="fr-FR"/>
        </w:rPr>
        <w:br/>
        <w:t xml:space="preserve">• </w:t>
      </w:r>
      <w:r w:rsidRPr="003032DB">
        <w:rPr>
          <w:b/>
          <w:bCs/>
          <w:lang w:val="fr-FR"/>
        </w:rPr>
        <w:t>Gestion des tours de jeu</w:t>
      </w:r>
      <w:r w:rsidRPr="003032DB">
        <w:rPr>
          <w:lang w:val="fr-FR"/>
        </w:rPr>
        <w:t xml:space="preserve"> : Samuel &amp; Bastian</w:t>
      </w:r>
      <w:r w:rsidRPr="003032DB">
        <w:rPr>
          <w:lang w:val="fr-FR"/>
        </w:rPr>
        <w:br/>
        <w:t xml:space="preserve">• </w:t>
      </w:r>
      <w:r w:rsidRPr="003032DB">
        <w:rPr>
          <w:b/>
          <w:bCs/>
          <w:lang w:val="fr-FR"/>
        </w:rPr>
        <w:t>Détection des alignements</w:t>
      </w:r>
      <w:r w:rsidRPr="003032DB">
        <w:rPr>
          <w:lang w:val="fr-FR"/>
        </w:rPr>
        <w:t xml:space="preserve"> : Samuel</w:t>
      </w:r>
      <w:r w:rsidRPr="003032DB">
        <w:rPr>
          <w:lang w:val="fr-FR"/>
        </w:rPr>
        <w:br/>
        <w:t xml:space="preserve">• </w:t>
      </w:r>
      <w:r w:rsidRPr="003032DB">
        <w:rPr>
          <w:b/>
          <w:bCs/>
          <w:lang w:val="fr-FR"/>
        </w:rPr>
        <w:t xml:space="preserve">Blocage des colonnes pleines </w:t>
      </w:r>
      <w:r w:rsidRPr="003032DB">
        <w:rPr>
          <w:lang w:val="fr-FR"/>
        </w:rPr>
        <w:t>: Bastian</w:t>
      </w:r>
      <w:r w:rsidRPr="003032DB">
        <w:rPr>
          <w:lang w:val="fr-FR"/>
        </w:rPr>
        <w:br/>
      </w:r>
      <w:r w:rsidRPr="003032DB">
        <w:rPr>
          <w:b/>
          <w:bCs/>
          <w:lang w:val="fr-FR"/>
        </w:rPr>
        <w:t>• Gestion de la gravité (placement des pions)</w:t>
      </w:r>
      <w:r w:rsidRPr="003032DB">
        <w:rPr>
          <w:lang w:val="fr-FR"/>
        </w:rPr>
        <w:t xml:space="preserve"> : Bastian</w:t>
      </w:r>
      <w:r w:rsidRPr="003032DB">
        <w:rPr>
          <w:lang w:val="fr-FR"/>
        </w:rPr>
        <w:br/>
        <w:t xml:space="preserve">• </w:t>
      </w:r>
      <w:r w:rsidRPr="003032DB">
        <w:rPr>
          <w:b/>
          <w:bCs/>
          <w:lang w:val="fr-FR"/>
        </w:rPr>
        <w:t>Sélection des colonnes pour le placement d'un pion</w:t>
      </w:r>
      <w:r w:rsidRPr="003032DB">
        <w:rPr>
          <w:lang w:val="fr-FR"/>
        </w:rPr>
        <w:t xml:space="preserve"> : Nathan &amp; Bastian</w:t>
      </w:r>
    </w:p>
    <w:p w14:paraId="4431F4B4" w14:textId="77777777" w:rsidR="001E5517" w:rsidRPr="003032DB" w:rsidRDefault="00000000">
      <w:pPr>
        <w:pStyle w:val="Titre2"/>
        <w:rPr>
          <w:lang w:val="fr-FR"/>
        </w:rPr>
      </w:pPr>
      <w:r w:rsidRPr="003032DB">
        <w:rPr>
          <w:lang w:val="fr-FR"/>
        </w:rPr>
        <w:t>Difficultés rencontrées</w:t>
      </w:r>
    </w:p>
    <w:p w14:paraId="4B8581B8" w14:textId="0719A532" w:rsidR="001E5517" w:rsidRPr="003032DB" w:rsidRDefault="00000000">
      <w:pPr>
        <w:rPr>
          <w:lang w:val="fr-FR"/>
        </w:rPr>
      </w:pPr>
      <w:r w:rsidRPr="003032DB">
        <w:rPr>
          <w:lang w:val="fr-FR"/>
        </w:rPr>
        <w:t>• Mise en œuvre de la gravité pour placer correctement les pions.</w:t>
      </w:r>
      <w:r w:rsidRPr="003032DB">
        <w:rPr>
          <w:lang w:val="fr-FR"/>
        </w:rPr>
        <w:br/>
        <w:t>• Développement d'un algorithme efficace pour vérifier les conditions de victoire sur la grille.</w:t>
      </w:r>
      <w:r w:rsidRPr="003032DB">
        <w:rPr>
          <w:lang w:val="fr-FR"/>
        </w:rPr>
        <w:br/>
        <w:t>• Coordination entre la logique de jeu et l'interface graphique pour assurer une mise à jour en temps réel.</w:t>
      </w:r>
      <w:r w:rsidRPr="003032DB">
        <w:rPr>
          <w:lang w:val="fr-FR"/>
        </w:rPr>
        <w:br/>
        <w:t xml:space="preserve">• </w:t>
      </w:r>
      <w:r w:rsidR="003032DB">
        <w:rPr>
          <w:lang w:val="fr-FR"/>
        </w:rPr>
        <w:t>Gérer de manière optimisé la logique des colonnes.</w:t>
      </w:r>
    </w:p>
    <w:p w14:paraId="5BCE5200" w14:textId="77777777" w:rsidR="001E5517" w:rsidRPr="003032DB" w:rsidRDefault="00000000">
      <w:pPr>
        <w:pStyle w:val="Titre2"/>
        <w:rPr>
          <w:lang w:val="fr-FR"/>
        </w:rPr>
      </w:pPr>
      <w:r w:rsidRPr="003032DB">
        <w:rPr>
          <w:lang w:val="fr-FR"/>
        </w:rPr>
        <w:t>Ouvertures possibles</w:t>
      </w:r>
    </w:p>
    <w:p w14:paraId="28192A87" w14:textId="6BEE1315" w:rsidR="001E5517" w:rsidRPr="003032DB" w:rsidRDefault="00000000">
      <w:pPr>
        <w:rPr>
          <w:lang w:val="fr-FR"/>
        </w:rPr>
      </w:pPr>
      <w:r w:rsidRPr="003032DB">
        <w:rPr>
          <w:lang w:val="fr-FR"/>
        </w:rPr>
        <w:t>• Améliorer l'interface graphique avec des animations pour le placement des pions.</w:t>
      </w:r>
      <w:r w:rsidRPr="003032DB">
        <w:rPr>
          <w:lang w:val="fr-FR"/>
        </w:rPr>
        <w:br/>
        <w:t>• Intégrer un système de score et un historique des parties.</w:t>
      </w:r>
      <w:r w:rsidRPr="003032DB">
        <w:rPr>
          <w:lang w:val="fr-FR"/>
        </w:rPr>
        <w:br/>
        <w:t xml:space="preserve">• Permettre une </w:t>
      </w:r>
      <w:proofErr w:type="spellStart"/>
      <w:r w:rsidRPr="003032DB">
        <w:rPr>
          <w:lang w:val="fr-FR"/>
        </w:rPr>
        <w:t>rejouabilité</w:t>
      </w:r>
      <w:proofErr w:type="spellEnd"/>
      <w:r w:rsidRPr="003032DB">
        <w:rPr>
          <w:lang w:val="fr-FR"/>
        </w:rPr>
        <w:t xml:space="preserve"> sans avoir à redémarrer l'application et envisager une version en ligne.</w:t>
      </w:r>
      <w:r w:rsidR="003032DB">
        <w:rPr>
          <w:lang w:val="fr-FR"/>
        </w:rPr>
        <w:t xml:space="preserve"> </w:t>
      </w:r>
    </w:p>
    <w:sectPr w:rsidR="001E5517" w:rsidRPr="003032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410203988">
    <w:abstractNumId w:val="8"/>
  </w:num>
  <w:num w:numId="2" w16cid:durableId="722217643">
    <w:abstractNumId w:val="6"/>
  </w:num>
  <w:num w:numId="3" w16cid:durableId="1817842871">
    <w:abstractNumId w:val="5"/>
  </w:num>
  <w:num w:numId="4" w16cid:durableId="564606200">
    <w:abstractNumId w:val="4"/>
  </w:num>
  <w:num w:numId="5" w16cid:durableId="122431067">
    <w:abstractNumId w:val="7"/>
  </w:num>
  <w:num w:numId="6" w16cid:durableId="1179853363">
    <w:abstractNumId w:val="3"/>
  </w:num>
  <w:num w:numId="7" w16cid:durableId="466239081">
    <w:abstractNumId w:val="2"/>
  </w:num>
  <w:num w:numId="8" w16cid:durableId="1053970134">
    <w:abstractNumId w:val="1"/>
  </w:num>
  <w:num w:numId="9" w16cid:durableId="19957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517"/>
    <w:rsid w:val="0029639D"/>
    <w:rsid w:val="003032DB"/>
    <w:rsid w:val="00326F90"/>
    <w:rsid w:val="00476F59"/>
    <w:rsid w:val="005B3E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7255F"/>
  <w14:defaultImageDpi w14:val="300"/>
  <w15:docId w15:val="{81D76063-9F0F-4185-8797-F60A84AE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501</Words>
  <Characters>2757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TOUMOULIN Nathan Yohann David</cp:lastModifiedBy>
  <cp:revision>2</cp:revision>
  <dcterms:created xsi:type="dcterms:W3CDTF">2013-12-23T23:15:00Z</dcterms:created>
  <dcterms:modified xsi:type="dcterms:W3CDTF">2025-02-25T21:34:00Z</dcterms:modified>
  <cp:category/>
</cp:coreProperties>
</file>